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 coordinates: 105.358887, 21.057589</w:t>
      </w:r>
    </w:p>
    <w:p>
      <w:r>
        <w:t>End coordinates: 105.654144, 21.432788</w:t>
      </w:r>
    </w:p>
    <w:p>
      <w:r>
        <w:t>Vehicle mode: motorcycle</w:t>
      </w:r>
    </w:p>
    <w:p>
      <w:r>
        <w:br/>
        <w:t>GraphHopper can't find a route</w:t>
        <w:br/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p>
      <w:r>
        <w:t>Start coordinates: 21.057589, 105.358887</w:t>
      </w:r>
    </w:p>
    <w:p>
      <w:r>
        <w:t>End coordinates: 21.432788, 105.654144</w:t>
      </w:r>
    </w:p>
    <w:p>
      <w:r>
        <w:t>Vehicle mode: motorcycle</w:t>
      </w:r>
    </w:p>
    <w:p>
      <w:r>
        <w:t>GraphHopper (car mode) VS database route</w:t>
      </w:r>
    </w:p>
    <w:p>
      <w:r>
        <w:br/>
        <w:t>OSM API can't find a route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